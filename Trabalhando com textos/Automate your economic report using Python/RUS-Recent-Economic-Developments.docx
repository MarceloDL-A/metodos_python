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1.3% year-on-year (yoy) in 2019.</w:t>
      </w:r>
      <w:r>
        <w:t xml:space="preserve"> On the demand side, private consumption (50.4% of GDP) contributed the most to growth, with 1.3 percentage points (pp).</w:t>
      </w:r>
      <w:r>
        <w:t xml:space="preserve"> On the supply side, services (54.0%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picked up the fastest on the demand side</w:t>
      </w:r>
    </w:p>
    <w:p>
      <w:pPr>
        <w:jc w:val="both"/>
      </w:pPr>
      <w:r>
        <w:t>Gross capital formation picked up by the largest margin (3.8%).</w:t>
      </w:r>
      <w:r>
        <w:t xml:space="preserve"> Private consumption expanded by 2.5%.</w:t>
      </w:r>
      <w:r>
        <w:t xml:space="preserve"> Government expenditure jumped by 2.2%.</w:t>
      </w:r>
      <w:r>
        <w:t xml:space="preserve"> On the other hand, net exports decreased by 22.3%.</w:t>
      </w:r>
    </w:p>
    <w:p>
      <w:pPr>
        <w:pStyle w:val="Heading2"/>
      </w:pPr>
      <w:r>
        <w:t>On the supply side, services expanded the fastest</w:t>
      </w:r>
    </w:p>
    <w:p>
      <w:pPr>
        <w:jc w:val="both"/>
      </w:pPr>
      <w:r>
        <w:t>Services expanded the most rapidly (1.6%).</w:t>
      </w:r>
      <w:r>
        <w:t xml:space="preserve"> Industry (including construction) picked up by 1.0%.</w:t>
      </w:r>
      <w:r>
        <w:t xml:space="preserve"> Agriculture jumped by 0.6%.</w:t>
      </w:r>
    </w:p>
    <w:p>
      <w:pPr>
        <w:pStyle w:val="Heading2"/>
      </w:pPr>
      <w:r>
        <w:t>Unemployment improved; inflation increased</w:t>
      </w:r>
    </w:p>
    <w:p>
      <w:pPr>
        <w:jc w:val="both"/>
      </w:pPr>
      <w:r>
        <w:t>Unemployment improved from 4.8% in 2018 to 4.5% in 2019,</w:t>
      </w:r>
      <w:r>
        <w:t xml:space="preserve"> while inflation increased from 2.9% to 4.5%.</w:t>
      </w:r>
      <w:r>
        <w:t xml:space="preserve"> At the end of 2020, the central bank set the policy rate at 4.3%.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3.8% of GDP in 2019,</w:t>
      </w:r>
      <w:r>
        <w:t xml:space="preserve"> compared to 6.9% in 2018.</w:t>
      </w:r>
    </w:p>
    <w:p>
      <w:pPr>
        <w:jc w:val="both"/>
      </w:pPr>
      <w:r>
        <w:t>China is the top export destination (13.4% of exports in 2019). Other major exports partners include Netherlands (10.5%), Germany (6.6%), and Belarus (5.1%).</w:t>
      </w:r>
      <w:r>
        <w:t xml:space="preserve"> Top export products are mineral fuels, mineral oils and products of their distillation; bituminous substances; mineral waxes (52.0% of exports).</w:t>
      </w:r>
    </w:p>
    <w:p>
      <w:pPr>
        <w:jc w:val="both"/>
      </w:pPr>
      <w:r>
        <w:t>Top imports origins are China (21.9%), Germany (10.2%), Belarus (5.5%), and USA (5.4%).</w:t>
      </w:r>
      <w:r>
        <w:t xml:space="preserve"> Major import commodities are nuclear reactors, boilers, machinery and mechanical appliances; parts thereof(17.5%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3.0% yoy in Q3 2020</w:t>
      </w:r>
      <w:r>
        <w:t xml:space="preserve"> (-5.0% in the previous quarter).</w:t>
      </w:r>
      <w:r>
        <w:t xml:space="preserve"> Household consumption slowed down by the largest margin at -16.4% yoy.</w:t>
      </w:r>
      <w:r>
        <w:t xml:space="preserve"> Exports decreased by 9.5%.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negative territory at -25.2 in Q4 (-23.1 in Q3).</w:t>
      </w:r>
      <w:r>
        <w:t xml:space="preserve"> Retail sales shrank by 3.8% yoy in December (-1.2% yoy in November).</w:t>
      </w:r>
      <w:r>
        <w:t xml:space="preserve"> Industrial production shrank by 0.8% yoy in December (-5.9%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4.9% yoy in December (4.4% yoy in November).</w:t>
      </w:r>
      <w:r>
        <w:t xml:space="preserve"> Meanwhile, the central bank maintained the policy rate to 4.3%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2.8% in 2021</w:t>
      </w:r>
      <w:r>
        <w:t>, while in 2022, the panelists foresee growth at 2.7%.</w:t>
      </w:r>
      <w:r>
        <w:t xml:space="preserve"> Over the same period, consumption is expected to change by 3.8% and 3.2%, while investment is projected to change by 4.2% and 4.0%. Industrial production is seen to change by 3.2% and 3.9%. Finally, Consensus Economics foresee inflation at 3.7% in 2021 and 3.9%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01 April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