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first paragraph of a MS Word file</w:t>
      </w:r>
    </w:p>
    <w:p>
      <w:r>
        <w:t>This is the second paragraph of a MS Word file.</w:t>
      </w:r>
    </w:p>
    <w:p>
      <w:r>
        <w:t>This is the third paragraph</w:t>
      </w:r>
      <w:r>
        <w:t xml:space="preserve"> this is a section at the end of third paragraph</w:t>
      </w:r>
    </w:p>
    <w:p>
      <w:pPr>
        <w:pStyle w:val="Title"/>
      </w:pPr>
      <w:r>
        <w:t>This is level 1 heading</w:t>
      </w:r>
    </w:p>
    <w:p>
      <w:pPr>
        <w:pStyle w:val="Heading1"/>
      </w:pPr>
      <w:r>
        <w:t>This is level 2 heading</w:t>
      </w:r>
    </w:p>
    <w:p>
      <w:pPr>
        <w:pStyle w:val="Heading2"/>
      </w:pPr>
      <w:r>
        <w:t>This is level 3 heading</w:t>
      </w:r>
    </w:p>
    <w:p>
      <w:r>
        <w:drawing>
          <wp:inline xmlns:a="http://schemas.openxmlformats.org/drawingml/2006/main" xmlns:pic="http://schemas.openxmlformats.org/drawingml/2006/picture">
            <wp:extent cx="4572000" cy="6400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ptura de tela 2021-04-01 12140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