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GeeksForGeeks</w:t>
      </w:r>
    </w:p>
    <w:p>
      <w:pPr>
        <w:pStyle w:val="Heading3"/>
      </w:pPr>
      <w:r>
        <w:t>Line Spacing: Para-1 [With Spacing]</w:t>
      </w:r>
    </w:p>
    <w:p>
      <w:pPr>
        <w:spacing w:line="420" w:lineRule="auto"/>
      </w:pPr>
      <w:r>
        <w:t>GeeksforGeeks is a Computer Science portal for geeks. It contains well written, well thought and well-explained computer science and programming articles, quizzes etc.</w:t>
      </w:r>
    </w:p>
    <w:p>
      <w:pPr>
        <w:pStyle w:val="Heading3"/>
      </w:pPr>
      <w:r>
        <w:t>Line Spacing: Para-2 [Without Spacing]</w:t>
      </w:r>
    </w:p>
    <w:p>
      <w:r>
        <w:t>GeeksforGeeks is a Computer Science portal for geeks. It contains well written, well thought and well-explained computer science and programming articles, quizzes etc.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